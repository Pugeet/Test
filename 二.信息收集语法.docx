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二.信息收集语法</w:t>
      </w:r>
    </w:p>
    <w:p>
      <w:pPr>
        <w:pStyle w:val="Heading1"/>
        <w:spacing w:after="50" w:line="360" w:lineRule="auto" w:beforeLines="100"/>
        <w:ind w:left="0"/>
        <w:jc w:val="left"/>
      </w:pPr>
      <w:bookmarkStart w:name="NQAPz" w:id="0"/>
      <w:r>
        <w:rPr>
          <w:rFonts w:ascii="宋体" w:hAnsi="Times New Roman" w:eastAsia="宋体"/>
        </w:rPr>
        <w:t>信息收集语法</w:t>
      </w:r>
    </w:p>
    <w:bookmarkEnd w:id="0"/>
    <w:bookmarkStart w:name="RxDW6" w:id="1"/>
    <w:p>
      <w:pPr>
        <w:pStyle w:val="Heading2"/>
        <w:spacing w:after="50" w:line="360" w:lineRule="auto" w:beforeLines="100"/>
        <w:ind w:left="0"/>
        <w:jc w:val="left"/>
      </w:pPr>
      <w:r>
        <w:rPr>
          <w:rFonts w:ascii="宋体" w:hAnsi="Times New Roman" w:eastAsia="宋体"/>
        </w:rPr>
        <w:t>Google语法</w:t>
      </w:r>
    </w:p>
    <w:bookmarkEnd w:id="1"/>
    <w:bookmarkStart w:name="zJySU" w:id="2"/>
    <w:p>
      <w:pPr>
        <w:pStyle w:val="Heading3"/>
        <w:spacing w:after="50" w:line="360" w:lineRule="auto" w:beforeLines="100"/>
        <w:ind w:left="0"/>
        <w:jc w:val="left"/>
      </w:pPr>
      <w:r>
        <w:rPr>
          <w:rFonts w:ascii="宋体" w:hAnsi="Times New Roman" w:eastAsia="宋体"/>
        </w:rPr>
        <w:t>一：常用语法：</w:t>
      </w:r>
    </w:p>
    <w:bookmarkEnd w:id="2"/>
    <w:bookmarkStart w:name="u92905d7e" w:id="3"/>
    <w:p>
      <w:pPr>
        <w:spacing w:after="50" w:line="360" w:lineRule="auto" w:beforeLines="100"/>
        <w:ind w:left="0"/>
        <w:jc w:val="left"/>
      </w:pPr>
      <w:r>
        <w:rPr>
          <w:rFonts w:ascii="宋体" w:hAnsi="Times New Roman" w:eastAsia="宋体"/>
          <w:b w:val="false"/>
          <w:i w:val="false"/>
          <w:color w:val="000000"/>
          <w:sz w:val="22"/>
        </w:rPr>
        <w:t>1、intitle：搜索网页标题中包含有特定字符的网页。例如输入“intitle: cbi”，这样网页标题中带有cbi的网页都会被搜索出来。</w:t>
      </w:r>
      <w:r>
        <w:rPr>
          <w:rFonts w:ascii="宋体" w:hAnsi="Times New Roman" w:eastAsia="宋体"/>
          <w:b w:val="false"/>
          <w:i w:val="false"/>
          <w:color w:val="000000"/>
          <w:sz w:val="22"/>
        </w:rPr>
        <w:t>2、inurl：搜索包含有特定字符的URL。例如输入“inurl:cbi”，则可以找到带有cbi字符的URL。</w:t>
      </w:r>
      <w:r>
        <w:rPr>
          <w:rFonts w:ascii="宋体" w:hAnsi="Times New Roman" w:eastAsia="宋体"/>
          <w:b w:val="false"/>
          <w:i w:val="false"/>
          <w:color w:val="000000"/>
          <w:sz w:val="22"/>
        </w:rPr>
        <w:t>3、intext:搜索网页正文内容中的指定字符，例如输入“intext:cbi”。这个语法类似我们平时在某些网站中使用的“文章内容搜索”功能。</w:t>
      </w:r>
      <w:r>
        <w:rPr>
          <w:rFonts w:ascii="宋体" w:hAnsi="Times New Roman" w:eastAsia="宋体"/>
          <w:b w:val="false"/>
          <w:i w:val="false"/>
          <w:color w:val="000000"/>
          <w:sz w:val="22"/>
        </w:rPr>
        <w:t>4、Filetype:搜索指定类型的文件。例如输入“filetype:cbi”，将返回所有以cbi结尾的文件URL。</w:t>
      </w:r>
      <w:r>
        <w:rPr>
          <w:rFonts w:ascii="宋体" w:hAnsi="Times New Roman" w:eastAsia="宋体"/>
          <w:b w:val="false"/>
          <w:i w:val="false"/>
          <w:color w:val="000000"/>
          <w:sz w:val="22"/>
        </w:rPr>
        <w:t>5、Site：找到与指定网站有联系的URL。例如输入“Site：family.chinaok.com”。所有和这个网站有联系的URL都会被显示。</w:t>
      </w:r>
    </w:p>
    <w:bookmarkEnd w:id="3"/>
    <w:bookmarkStart w:name="GUpCR" w:id="4"/>
    <w:p>
      <w:pPr>
        <w:pStyle w:val="Heading3"/>
        <w:spacing w:after="50" w:line="360" w:lineRule="auto" w:beforeLines="100"/>
        <w:ind w:left="0"/>
        <w:jc w:val="left"/>
      </w:pPr>
      <w:r>
        <w:rPr>
          <w:rFonts w:ascii="宋体" w:hAnsi="Times New Roman" w:eastAsia="宋体"/>
        </w:rPr>
        <w:t>二：常见搜索</w:t>
      </w:r>
    </w:p>
    <w:bookmarkEnd w:id="4"/>
    <w:bookmarkStart w:name="u5f13fc04" w:id="5"/>
    <w:p>
      <w:pPr>
        <w:spacing w:after="50" w:line="360" w:lineRule="auto" w:beforeLines="100"/>
        <w:ind w:left="0"/>
        <w:jc w:val="left"/>
      </w:pPr>
      <w:r>
        <w:rPr>
          <w:rFonts w:ascii="宋体" w:hAnsi="Times New Roman" w:eastAsia="宋体"/>
          <w:b w:val="false"/>
          <w:i w:val="false"/>
          <w:color w:val="000000"/>
          <w:sz w:val="22"/>
        </w:rPr>
        <w:t>查找后台地址：site:域名 inurl:login|admin|manage|member|admin_login|login_admin|system|login|user|main|cms</w:t>
      </w:r>
      <w:r>
        <w:rPr>
          <w:rFonts w:ascii="宋体" w:hAnsi="Times New Roman" w:eastAsia="宋体"/>
          <w:b w:val="false"/>
          <w:i w:val="false"/>
          <w:color w:val="000000"/>
          <w:sz w:val="22"/>
        </w:rPr>
        <w:t>查找文本内容：site:域名 intext:管理|后台|登陆|用户名|密码|验证码|系统|帐号|admin|login|sys|managetem|password|username</w:t>
      </w:r>
      <w:r>
        <w:rPr>
          <w:rFonts w:ascii="宋体" w:hAnsi="Times New Roman" w:eastAsia="宋体"/>
          <w:b w:val="false"/>
          <w:i w:val="false"/>
          <w:color w:val="000000"/>
          <w:sz w:val="22"/>
        </w:rPr>
        <w:t>查找可注入点：site:域名 inurl:aspx|jsp|php|asp</w:t>
      </w:r>
      <w:r>
        <w:rPr>
          <w:rFonts w:ascii="宋体" w:hAnsi="Times New Roman" w:eastAsia="宋体"/>
          <w:b w:val="false"/>
          <w:i w:val="false"/>
          <w:color w:val="000000"/>
          <w:sz w:val="22"/>
        </w:rPr>
        <w:t>查找上传漏洞：site:域名 inurl:file|load|editor|Files</w:t>
      </w:r>
      <w:r>
        <w:rPr>
          <w:rFonts w:ascii="宋体" w:hAnsi="Times New Roman" w:eastAsia="宋体"/>
          <w:b w:val="false"/>
          <w:i w:val="false"/>
          <w:color w:val="000000"/>
          <w:sz w:val="22"/>
        </w:rPr>
        <w:t>查找eweb编辑器：site:域名 inurl:ewebeditor|editor|uploadfile|eweb|edit</w:t>
      </w:r>
      <w:r>
        <w:rPr>
          <w:rFonts w:ascii="宋体" w:hAnsi="Times New Roman" w:eastAsia="宋体"/>
          <w:b w:val="false"/>
          <w:i w:val="false"/>
          <w:color w:val="000000"/>
          <w:sz w:val="22"/>
        </w:rPr>
        <w:t>存在的数据库：site:域名 filetype:mdb|asp|#</w:t>
      </w:r>
      <w:r>
        <w:rPr>
          <w:rFonts w:ascii="宋体" w:hAnsi="Times New Roman" w:eastAsia="宋体"/>
          <w:b w:val="false"/>
          <w:i w:val="false"/>
          <w:color w:val="000000"/>
          <w:sz w:val="22"/>
        </w:rPr>
        <w:t>查看脚本类型：site:域名 filetype:asp/aspx/php/jsp</w:t>
      </w:r>
      <w:r>
        <w:rPr>
          <w:rFonts w:ascii="宋体" w:hAnsi="Times New Roman" w:eastAsia="宋体"/>
          <w:b w:val="false"/>
          <w:i w:val="false"/>
          <w:color w:val="000000"/>
          <w:sz w:val="22"/>
        </w:rPr>
        <w:t>迂回策略入侵：inurl:cms/data/templates/images/index/</w:t>
      </w:r>
      <w:r>
        <w:rPr>
          <w:rFonts w:ascii="宋体" w:hAnsi="Times New Roman" w:eastAsia="宋体"/>
          <w:b w:val="false"/>
          <w:i w:val="false"/>
          <w:color w:val="000000"/>
          <w:sz w:val="22"/>
        </w:rPr>
        <w:t>各种敏感数据收集：</w:t>
      </w:r>
      <w:r>
        <w:rPr>
          <w:rFonts w:ascii="宋体" w:hAnsi="Times New Roman" w:eastAsia="宋体"/>
          <w:b w:val="false"/>
          <w:i w:val="false"/>
          <w:color w:val="000000"/>
          <w:sz w:val="22"/>
        </w:rPr>
        <w:t>inurl:phpmyadmin/main.php intitle:phpmyadmin</w:t>
      </w:r>
      <w:r>
        <w:rPr>
          <w:rFonts w:ascii="宋体" w:hAnsi="Times New Roman" w:eastAsia="宋体"/>
          <w:b w:val="false"/>
          <w:i w:val="false"/>
          <w:color w:val="000000"/>
          <w:sz w:val="22"/>
        </w:rPr>
        <w:t>filetype:inc inurl:config.inc host</w:t>
      </w:r>
      <w:r>
        <w:rPr>
          <w:rFonts w:ascii="宋体" w:hAnsi="Times New Roman" w:eastAsia="宋体"/>
          <w:b w:val="false"/>
          <w:i w:val="false"/>
          <w:color w:val="000000"/>
          <w:sz w:val="22"/>
        </w:rPr>
        <w:t>filetype:txt inurl:"新建文本文档.txt"密码</w:t>
      </w:r>
      <w:r>
        <w:rPr>
          <w:rFonts w:ascii="宋体" w:hAnsi="Times New Roman" w:eastAsia="宋体"/>
          <w:b w:val="false"/>
          <w:i w:val="false"/>
          <w:color w:val="000000"/>
          <w:sz w:val="22"/>
        </w:rPr>
        <w:t>inurl:phpinfo.php intitle:“phpinfo()”“PHP Version”+“Server API”</w:t>
      </w:r>
      <w:r>
        <w:rPr>
          <w:rFonts w:ascii="宋体" w:hAnsi="Times New Roman" w:eastAsia="宋体"/>
          <w:b w:val="false"/>
          <w:i w:val="false"/>
          <w:color w:val="000000"/>
          <w:sz w:val="22"/>
        </w:rPr>
        <w:t>filetype:log inurl:log mdb</w:t>
      </w:r>
    </w:p>
    <w:bookmarkEnd w:id="5"/>
    <w:bookmarkStart w:name="VM8XS" w:id="6"/>
    <w:p>
      <w:pPr>
        <w:pStyle w:val="Heading3"/>
        <w:spacing w:after="50" w:line="360" w:lineRule="auto" w:beforeLines="100"/>
        <w:ind w:left="0"/>
        <w:jc w:val="left"/>
      </w:pPr>
      <w:r>
        <w:rPr>
          <w:rFonts w:ascii="宋体" w:hAnsi="Times New Roman" w:eastAsia="宋体"/>
        </w:rPr>
        <w:t>三：实例</w:t>
      </w:r>
    </w:p>
    <w:bookmarkEnd w:id="6"/>
    <w:bookmarkStart w:name="ua9083c4c" w:id="7"/>
    <w:p>
      <w:pPr>
        <w:spacing w:after="50" w:line="360" w:lineRule="auto" w:beforeLines="100"/>
        <w:ind w:left="0"/>
        <w:jc w:val="left"/>
      </w:pPr>
      <w:r>
        <w:rPr>
          <w:rFonts w:ascii="宋体" w:hAnsi="Times New Roman" w:eastAsia="宋体"/>
          <w:b w:val="false"/>
          <w:i w:val="false"/>
          <w:color w:val="000000"/>
          <w:sz w:val="22"/>
        </w:rPr>
        <w:t>site:github.com intext:bilibili.com intext:root</w:t>
      </w:r>
      <w:r>
        <w:rPr>
          <w:rFonts w:ascii="宋体" w:hAnsi="Times New Roman" w:eastAsia="宋体"/>
          <w:b w:val="false"/>
          <w:i w:val="false"/>
          <w:color w:val="000000"/>
          <w:sz w:val="22"/>
        </w:rPr>
        <w:t>site:baidu.com intitle:后台/管理 搜索百度标题为后台的界面</w:t>
      </w:r>
      <w:r>
        <w:rPr>
          <w:rFonts w:ascii="宋体" w:hAnsi="Times New Roman" w:eastAsia="宋体"/>
          <w:b w:val="false"/>
          <w:i w:val="false"/>
          <w:color w:val="000000"/>
          <w:sz w:val="22"/>
        </w:rPr>
        <w:t>site: baidu.com intext:用户 页面包含 用户</w:t>
      </w:r>
      <w:r>
        <w:rPr>
          <w:rFonts w:ascii="宋体" w:hAnsi="Times New Roman" w:eastAsia="宋体"/>
          <w:b w:val="false"/>
          <w:i w:val="false"/>
          <w:color w:val="000000"/>
          <w:sz w:val="22"/>
        </w:rPr>
        <w:t>intext:administrator intext:密码 filetype:txt</w:t>
      </w:r>
      <w:r>
        <w:rPr>
          <w:rFonts w:ascii="宋体" w:hAnsi="Times New Roman" w:eastAsia="宋体"/>
          <w:b w:val="false"/>
          <w:i w:val="false"/>
          <w:color w:val="000000"/>
          <w:sz w:val="22"/>
        </w:rPr>
        <w:t>intext:身份证 intext:手机号 intext:女 filetype:xls</w:t>
      </w:r>
    </w:p>
    <w:bookmarkEnd w:id="7"/>
    <w:bookmarkStart w:name="YF2vq" w:id="8"/>
    <w:p>
      <w:pPr>
        <w:pStyle w:val="Heading3"/>
        <w:spacing w:after="50" w:line="360" w:lineRule="auto" w:beforeLines="100"/>
        <w:ind w:left="0"/>
        <w:jc w:val="left"/>
      </w:pPr>
      <w:r>
        <w:rPr>
          <w:rFonts w:ascii="宋体" w:hAnsi="Times New Roman" w:eastAsia="宋体"/>
        </w:rPr>
        <w:t>四：利用</w:t>
      </w:r>
    </w:p>
    <w:bookmarkEnd w:id="8"/>
    <w:bookmarkStart w:name="u7a9d0102" w:id="9"/>
    <w:p>
      <w:pPr>
        <w:spacing w:after="50" w:line="360" w:lineRule="auto" w:beforeLines="100"/>
        <w:ind w:left="0"/>
        <w:jc w:val="left"/>
      </w:pPr>
      <w:r>
        <w:rPr>
          <w:rFonts w:ascii="宋体" w:hAnsi="Times New Roman" w:eastAsia="宋体"/>
          <w:b w:val="false"/>
          <w:i w:val="false"/>
          <w:color w:val="000000"/>
          <w:sz w:val="22"/>
        </w:rPr>
        <w:t>[利用”inurl：“或”allinurl：“寻找有漏洞的网站或服务器]</w:t>
      </w:r>
      <w:r>
        <w:rPr>
          <w:rFonts w:ascii="宋体" w:hAnsi="Times New Roman" w:eastAsia="宋体"/>
          <w:b w:val="false"/>
          <w:i w:val="false"/>
          <w:color w:val="000000"/>
          <w:sz w:val="22"/>
        </w:rPr>
        <w:t>a，利用”allinurl：winnt / system32 /“查询：列出的服务器上本来应该受限制的诸如“system32”等目录，如果你运气足够好，你会发现“system32”目录里的“cmd.exe”文件，并能执行他，接下来就是提升权限并攻克了</w:t>
      </w:r>
      <w:r>
        <w:rPr>
          <w:rFonts w:ascii="宋体" w:hAnsi="Times New Roman" w:eastAsia="宋体"/>
          <w:b w:val="false"/>
          <w:i w:val="false"/>
          <w:color w:val="000000"/>
          <w:sz w:val="22"/>
        </w:rPr>
        <w:t>b，查询“allinurl：wwwboard / passwd.txt”将列出所有有“WWWBoard密码漏洞”漏洞的服务器，阅读更多请参见下面链接.http：//</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www.securiteam.com/exploits/2BUQ4S0SAW.html</w:t>
        </w:r>
      </w:hyperlink>
      <w:r>
        <w:rPr>
          <w:rFonts w:ascii="宋体" w:hAnsi="Times New Roman" w:eastAsia="宋体"/>
          <w:b w:val="false"/>
          <w:i w:val="false"/>
          <w:color w:val="000000"/>
          <w:sz w:val="22"/>
        </w:rPr>
        <w:t>c ，查询“inurl：.bash_history”将列出互联网上可以看见“inurl：.bash_history”文件的服务器。这是一个命令历史文件，这个文件包含了管理员执行的命令，有时会包含一些敏感信息比如管理员键入的密码</w:t>
      </w:r>
      <w:r>
        <w:rPr>
          <w:rFonts w:ascii="宋体" w:hAnsi="Times New Roman" w:eastAsia="宋体"/>
          <w:b w:val="false"/>
          <w:i w:val="false"/>
          <w:color w:val="000000"/>
          <w:sz w:val="22"/>
        </w:rPr>
        <w:t>.d，查询“inurl：config.txt”将看见网上暴露了“inurl：config.txt”文件的服务器，这个文件包含了经过哈希编码的管理员的密码和数据库存取的关键词信息</w:t>
      </w:r>
      <w:r>
        <w:rPr>
          <w:rFonts w:ascii="宋体" w:hAnsi="Times New Roman" w:eastAsia="宋体"/>
          <w:b w:val="false"/>
          <w:i w:val="false"/>
          <w:color w:val="000000"/>
          <w:sz w:val="22"/>
        </w:rPr>
        <w:t>.e，还有一些其他一些使用“inurl：”和“allinurl：”查询组合的例子</w:t>
      </w:r>
      <w:r>
        <w:rPr>
          <w:rFonts w:ascii="宋体" w:hAnsi="Times New Roman" w:eastAsia="宋体"/>
          <w:b w:val="false"/>
          <w:i w:val="false"/>
          <w:color w:val="000000"/>
          <w:sz w:val="22"/>
        </w:rPr>
        <w:t>inurl：admin filetype：txt</w:t>
      </w:r>
      <w:r>
        <w:rPr>
          <w:rFonts w:ascii="宋体" w:hAnsi="Times New Roman" w:eastAsia="宋体"/>
          <w:b w:val="false"/>
          <w:i w:val="false"/>
          <w:color w:val="000000"/>
          <w:sz w:val="22"/>
        </w:rPr>
        <w:t>inurl：admin filetype：db</w:t>
      </w:r>
      <w:r>
        <w:rPr>
          <w:rFonts w:ascii="宋体" w:hAnsi="Times New Roman" w:eastAsia="宋体"/>
          <w:b w:val="false"/>
          <w:i w:val="false"/>
          <w:color w:val="000000"/>
          <w:sz w:val="22"/>
        </w:rPr>
        <w:t>inurl：admin filetype：cfg</w:t>
      </w:r>
      <w:r>
        <w:rPr>
          <w:rFonts w:ascii="宋体" w:hAnsi="Times New Roman" w:eastAsia="宋体"/>
          <w:b w:val="false"/>
          <w:i w:val="false"/>
          <w:color w:val="000000"/>
          <w:sz w:val="22"/>
        </w:rPr>
        <w:t>inurl：mysql filetype：cfg</w:t>
      </w:r>
      <w:r>
        <w:rPr>
          <w:rFonts w:ascii="宋体" w:hAnsi="Times New Roman" w:eastAsia="宋体"/>
          <w:b w:val="false"/>
          <w:i w:val="false"/>
          <w:color w:val="000000"/>
          <w:sz w:val="22"/>
        </w:rPr>
        <w:t>inurl：passwd filetype：txt</w:t>
      </w:r>
      <w:r>
        <w:rPr>
          <w:rFonts w:ascii="宋体" w:hAnsi="Times New Roman" w:eastAsia="宋体"/>
          <w:b w:val="false"/>
          <w:i w:val="false"/>
          <w:color w:val="000000"/>
          <w:sz w:val="22"/>
        </w:rPr>
        <w:t>inurl：“wwwroot / *。”</w:t>
      </w:r>
      <w:r>
        <w:rPr>
          <w:rFonts w:ascii="宋体" w:hAnsi="Times New Roman" w:eastAsia="宋体"/>
          <w:b w:val="false"/>
          <w:i w:val="false"/>
          <w:color w:val="000000"/>
          <w:sz w:val="22"/>
        </w:rPr>
        <w:t>inurl：adpassword.txt</w:t>
      </w:r>
      <w:r>
        <w:rPr>
          <w:rFonts w:ascii="宋体" w:hAnsi="Times New Roman" w:eastAsia="宋体"/>
          <w:b w:val="false"/>
          <w:i w:val="false"/>
          <w:color w:val="000000"/>
          <w:sz w:val="22"/>
        </w:rPr>
        <w:t>inurl：webeditor.php</w:t>
      </w:r>
      <w:r>
        <w:rPr>
          <w:rFonts w:ascii="宋体" w:hAnsi="Times New Roman" w:eastAsia="宋体"/>
          <w:b w:val="false"/>
          <w:i w:val="false"/>
          <w:color w:val="000000"/>
          <w:sz w:val="22"/>
        </w:rPr>
        <w:t>inurl：file_upload.php</w:t>
      </w:r>
    </w:p>
    <w:bookmarkEnd w:id="9"/>
    <w:bookmarkStart w:name="u133aedee" w:id="10"/>
    <w:bookmarkEnd w:id="10"/>
    <w:bookmarkStart w:name="fkjQg" w:id="11"/>
    <w:p>
      <w:pPr>
        <w:pStyle w:val="Heading1"/>
        <w:spacing w:after="50" w:line="360" w:lineRule="auto" w:beforeLines="100"/>
        <w:ind w:left="0"/>
        <w:jc w:val="left"/>
      </w:pPr>
      <w:r>
        <w:rPr>
          <w:rFonts w:ascii="宋体" w:hAnsi="Times New Roman" w:eastAsia="宋体"/>
        </w:rPr>
        <w:t>fofa语法</w:t>
      </w:r>
    </w:p>
    <w:bookmarkEnd w:id="11"/>
    <w:bookmarkStart w:name="u7fd2f9d1" w:id="12"/>
    <w:p>
      <w:pPr>
        <w:spacing w:after="50" w:line="360" w:lineRule="auto" w:beforeLines="100"/>
        <w:ind w:left="0"/>
        <w:jc w:val="left"/>
      </w:pPr>
      <w:r>
        <w:rPr>
          <w:rFonts w:ascii="宋体" w:hAnsi="Times New Roman" w:eastAsia="宋体"/>
          <w:b w:val="false"/>
          <w:i w:val="false"/>
          <w:color w:val="000000"/>
          <w:sz w:val="22"/>
        </w:rPr>
        <w:t>FoFA（Fingerprint of Attack）是一种基于信息收集的网络安全评估工具，可以用于发现网络漏洞和风险。其语句包含一系列关键词和语法规则，用于定制化的网络攻击目标筛选。</w:t>
      </w:r>
    </w:p>
    <w:bookmarkEnd w:id="12"/>
    <w:bookmarkStart w:name="Vui13" w:id="13"/>
    <w:p>
      <w:pPr>
        <w:pStyle w:val="Heading2"/>
        <w:spacing w:after="50" w:line="360" w:lineRule="auto" w:beforeLines="100"/>
        <w:ind w:left="0"/>
        <w:jc w:val="left"/>
      </w:pPr>
      <w:r>
        <w:rPr>
          <w:rFonts w:ascii="宋体" w:hAnsi="Times New Roman" w:eastAsia="宋体"/>
        </w:rPr>
        <w:t>FOFA搜索语法</w:t>
      </w:r>
    </w:p>
    <w:bookmarkEnd w:id="13"/>
    <w:bookmarkStart w:name="u504ae4cd" w:id="14"/>
    <w:p>
      <w:pPr>
        <w:spacing w:after="50" w:line="360" w:lineRule="auto" w:beforeLines="100"/>
        <w:ind w:left="0"/>
        <w:jc w:val="left"/>
      </w:pPr>
      <w:r>
        <w:rPr>
          <w:rFonts w:ascii="宋体" w:hAnsi="Times New Roman" w:eastAsia="宋体"/>
          <w:b w:val="false"/>
          <w:i w:val="false"/>
          <w:color w:val="000000"/>
          <w:sz w:val="22"/>
        </w:rPr>
        <w:t>主要分为检索字段以及运算符，所有的查询语句都是由这两种元素组成的。目前支持的检索字段包括：domain，host，ip，title，server，header，body，port，cert，country，city，os，appserver，middleware，language，tags，user_tag等等，支持的逻辑运算符包括：= ，==，!= ，&amp;&amp;，||</w:t>
      </w:r>
    </w:p>
    <w:bookmarkEnd w:id="14"/>
    <w:bookmarkStart w:name="sxemC" w:id="15"/>
    <w:p>
      <w:pPr>
        <w:pStyle w:val="Heading2"/>
        <w:spacing w:after="50" w:line="360" w:lineRule="auto" w:beforeLines="100"/>
        <w:ind w:left="0"/>
        <w:jc w:val="left"/>
      </w:pPr>
      <w:r>
        <w:rPr>
          <w:rFonts w:ascii="宋体" w:hAnsi="Times New Roman" w:eastAsia="宋体"/>
        </w:rPr>
        <w:t>常用命令</w:t>
      </w:r>
    </w:p>
    <w:bookmarkEnd w:id="15"/>
    <w:bookmarkStart w:name="hA9Fs" w:id="1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逻辑连接符</w:t>
        <w:br/>
        <w:t xml:space="preserve"> </w:t>
        <w:br/>
        <w:t>=    匹配，=""时，可查询不存在字段或者值为空的情况。</w:t>
        <w:br/>
        <w:t>==   完全匹配，==""时，可查询存在且值为空的情况。</w:t>
        <w:br/>
        <w:t xml:space="preserve">&amp;&amp;   与  </w:t>
        <w:br/>
        <w:t>||   或者</w:t>
        <w:br/>
        <w:t>!=   不匹配，!=""时，可查询值为空的情况。</w:t>
        <w:br/>
        <w:t>*=   模糊匹配，使用*或者?进行搜索，比如banner*="mys??" (个人版及以上可用)。</w:t>
        <w:br/>
        <w:t>()   确认查询优先级，括号内容优先级最高。</w:t>
        <w:br/>
        <w:t xml:space="preserve"> </w:t>
        <w:br/>
        <w:t xml:space="preserve"> </w:t>
        <w:br/>
        <w:t>title="beijing"                   从标题中搜索“北京”</w:t>
        <w:br/>
        <w:t xml:space="preserve"> </w:t>
        <w:br/>
        <w:t>header="elastic"                  从http头中搜索“elastic”</w:t>
        <w:br/>
        <w:t>-</w:t>
        <w:br/>
        <w:t>body="网络空间测绘"                从html正文中搜索“网络空间测绘”</w:t>
        <w:br/>
        <w:t>-</w:t>
        <w:br/>
        <w:t>fid="sSXXGNUO2FefBTcCLIT/2Q=="    查找相同的网站指纹</w:t>
        <w:br/>
        <w:t xml:space="preserve"> </w:t>
        <w:br/>
        <w:t>domain="qq.com"                   搜索根域名带有qq.com的网站</w:t>
        <w:br/>
        <w:t>-</w:t>
        <w:br/>
        <w:t>icp="京ICP证030173号"             查找备案号为“京ICP证030173号”的网站</w:t>
        <w:br/>
        <w:t xml:space="preserve"> </w:t>
        <w:br/>
        <w:t>js_name="js/jquery.js"           查找网站正文中包含js/jquery.js的资产</w:t>
        <w:br/>
        <w:t xml:space="preserve"> </w:t>
        <w:br/>
        <w:t>js_md5="82ac3f14327a8b7ba49baa208d4eaa15"   查找js源码与之匹配的资产</w:t>
        <w:br/>
        <w:t>-</w:t>
        <w:br/>
        <w:t>cname="ap21.inst.siteforce.com"  查找cname为"ap21.inst.siteforce.com"的网站</w:t>
        <w:br/>
        <w:t>-</w:t>
        <w:br/>
        <w:t>cname_domain="siteforce.com"     查找cname包含“siteforce.com”的网站</w:t>
        <w:br/>
        <w:t>-</w:t>
        <w:br/>
        <w:t>cloud_name="Aliyundun"           通过云服务名称搜索资产</w:t>
        <w:br/>
        <w:t>-</w:t>
        <w:br/>
        <w:t>product="NGINX"                  搜索此产品的资产</w:t>
        <w:br/>
        <w:t xml:space="preserve"> </w:t>
        <w:br/>
        <w:t>category="服务"                  搜索此产品分类的资产</w:t>
        <w:br/>
        <w:t xml:space="preserve"> </w:t>
        <w:br/>
        <w:t>icon_hash="-247388890"           搜索使用此 icon 的资产</w:t>
        <w:br/>
        <w:t xml:space="preserve"> </w:t>
        <w:br/>
        <w:t>host=".gov.cn"                   从url中搜索”.gov.cn”搜索要用host作为名称</w:t>
        <w:br/>
        <w:t>port="6379"                      查找对应“6379”端口的资产</w:t>
        <w:br/>
        <w:t>-</w:t>
        <w:br/>
        <w:t>ip="1.1.1.1"                     从ip中搜索包含“1.1.1.1”的网站搜索要用ip作为名称</w:t>
        <w:br/>
        <w:t>ip="220.181.111.1/24"            查询IP为“220.181.111.1”的C网段资产</w:t>
        <w:br/>
        <w:t>-</w:t>
        <w:br/>
        <w:t>status_code="402"                查询服务器状态为“402”的资产</w:t>
        <w:br/>
        <w:t xml:space="preserve"> </w:t>
        <w:br/>
        <w:t>protocol="quic"                  查询quic协议资产</w:t>
        <w:br/>
        <w:t xml:space="preserve"> </w:t>
        <w:br/>
        <w:t>country="CN"                     搜索指定国家(编码)的资产</w:t>
        <w:br/>
        <w:t>-</w:t>
        <w:br/>
        <w:t>region="Xinjiang Uyghur Autonomous Region"   搜索指定行政区的资产</w:t>
        <w:br/>
        <w:t>-</w:t>
        <w:br/>
        <w:t>city="Ürümqi"                    搜索指定城市的资产</w:t>
        <w:br/>
        <w:t>-</w:t>
        <w:br/>
        <w:t>cert="baidu"                    搜索证书(https或者imaps等)中带有baidu的资产</w:t>
        <w:br/>
        <w:t>-</w:t>
        <w:br/>
        <w:t>cert.subject="Oracle Corporation" 搜索证书持有者是Oracle Corporation的资产</w:t>
        <w:br/>
        <w:t>-</w:t>
        <w:br/>
        <w:t>cert.issuer="DigiCert"            搜索证书颁发者为DigiCert Inc的资产</w:t>
        <w:br/>
        <w:t>-</w:t>
        <w:br/>
        <w:t>cert.is_valid=true                验证证书是否有效，true有效，false无效</w:t>
        <w:br/>
        <w:t xml:space="preserve"> </w:t>
        <w:br/>
        <w:t>cert.is_match=true                证书和域名是否匹配；true匹配、false不匹配</w:t>
        <w:br/>
        <w:t xml:space="preserve"> </w:t>
        <w:br/>
        <w:t>cert.is_expired=false             证书是否过期；true过期、false未过期</w:t>
        <w:br/>
        <w:t xml:space="preserve"> </w:t>
        <w:br/>
        <w:t>jarm="2ad...83e81"                搜索JARM指纹</w:t>
        <w:br/>
        <w:t>-</w:t>
        <w:br/>
        <w:t>banner="users" &amp;&amp; protocol="ftp"  搜索FTP协议中带有users文本的资产</w:t>
        <w:br/>
        <w:t>-</w:t>
        <w:br/>
        <w:t>type="service"                    搜索所有协议资产，支持subdomain和service两种</w:t>
        <w:br/>
        <w:t xml:space="preserve"> </w:t>
        <w:br/>
        <w:t>os="centos"                       搜索CentOS资产</w:t>
        <w:br/>
        <w:t>-</w:t>
        <w:br/>
        <w:t>server=="Microsoft-IIS/10"        搜索IIS 10服务器</w:t>
        <w:br/>
        <w:t>-</w:t>
        <w:br/>
        <w:t>app="Microsoft-Exchange"          搜索Microsoft-Exchange设备</w:t>
        <w:br/>
        <w:t>-</w:t>
        <w:br/>
        <w:t>after="2017" &amp;&amp; before="2017-10-01" 时间范围段搜索</w:t>
        <w:br/>
        <w:t>-</w:t>
        <w:br/>
        <w:t>asn="19551"                        搜索指定asn的资产</w:t>
        <w:br/>
        <w:t>-</w:t>
        <w:br/>
        <w:t>org="LLC Baxet"                   搜索指定org(组织)的资产</w:t>
        <w:br/>
        <w:t>-</w:t>
        <w:br/>
        <w:t>base_protocol="udp"               搜索指定udp协议的资产</w:t>
        <w:br/>
        <w:t>-</w:t>
        <w:br/>
        <w:t xml:space="preserve"> </w:t>
        <w:br/>
        <w:t>is_domain=true                    搜索域名的资产,只接受true和false</w:t>
        <w:br/>
        <w:t>is_cloud=true                     筛选使用了云服务的资产</w:t>
        <w:br/>
        <w:t>-</w:t>
        <w:br/>
        <w:t>port_size="6"                     查询开放端口数量等于"6"的资产</w:t>
        <w:br/>
        <w:t xml:space="preserve"> </w:t>
        <w:br/>
        <w:t>port_size_gt="6"                  查询开放端口数量大于"6"的资产</w:t>
        <w:br/>
        <w:t xml:space="preserve"> </w:t>
        <w:br/>
        <w:t>port_size_lt="12"                  查询开放端口数量小于"12"的资产</w:t>
        <w:br/>
        <w:t xml:space="preserve"> </w:t>
        <w:br/>
        <w:t>ip_ports="80,161"                  搜索同时开放80和161端口的ip</w:t>
        <w:br/>
        <w:t>ip_country="CN"                    搜索中国的ip资产</w:t>
        <w:br/>
        <w:t>ip_region="Zhejiang"               搜索指定行政区的ip资产(以ip为单位的资产数据)</w:t>
        <w:br/>
        <w:t xml:space="preserve"> </w:t>
        <w:br/>
        <w:t>ip_city="Hangzhou"                 搜索指定城市的ip资产(以ip为单位的资产数据)</w:t>
        <w:br/>
        <w:t xml:space="preserve"> </w:t>
        <w:br/>
        <w:t>ip_after="2021-03-18"              搜索2021-03-18以后的ip资产</w:t>
        <w:br/>
        <w:t>ip_before="2019-09-09"             搜索2019-09-09以前的ip资产</w:t>
        <w:br/>
      </w:r>
    </w:p>
    <w:bookmarkEnd w:id="16"/>
    <w:bookmarkStart w:name="u9a1d9ca5" w:id="17"/>
    <w:p>
      <w:pPr>
        <w:spacing w:after="50" w:line="360" w:lineRule="auto" w:beforeLines="100"/>
        <w:ind w:left="0"/>
        <w:jc w:val="left"/>
      </w:pPr>
      <w:r>
        <w:rPr>
          <w:rFonts w:ascii="宋体" w:hAnsi="Times New Roman" w:eastAsia="宋体"/>
          <w:b w:val="false"/>
          <w:i w:val="false"/>
          <w:color w:val="000000"/>
          <w:sz w:val="22"/>
        </w:rPr>
        <w:t>以下是fofa的基本语句</w:t>
      </w:r>
    </w:p>
    <w:bookmarkEnd w:id="17"/>
    <w:bookmarkStart w:name="u9e542a83" w:id="18"/>
    <w:p>
      <w:pPr>
        <w:spacing w:after="50" w:line="360" w:lineRule="auto" w:beforeLines="100"/>
        <w:ind w:left="0"/>
        <w:jc w:val="left"/>
      </w:pP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https://blog.csdn.net/weixin_44556964/article/details/130263348</w:t>
        </w:r>
      </w:hyperlink>
    </w:p>
    <w:bookmarkEnd w:id="18"/>
    <w:bookmarkStart w:name="DDQA7" w:id="19"/>
    <w:p>
      <w:pPr>
        <w:pStyle w:val="Heading2"/>
        <w:spacing w:after="50" w:line="360" w:lineRule="auto" w:beforeLines="100"/>
        <w:ind w:left="0"/>
        <w:jc w:val="left"/>
      </w:pPr>
      <w:r>
        <w:rPr>
          <w:rFonts w:ascii="宋体" w:hAnsi="Times New Roman" w:eastAsia="宋体"/>
        </w:rPr>
        <w:t>组合搜索语法</w:t>
      </w:r>
    </w:p>
    <w:bookmarkEnd w:id="19"/>
    <w:bookmarkStart w:name="I8IwO" w:id="20"/>
    <w:p>
      <w:pPr>
        <w:pStyle w:val="Heading3"/>
        <w:spacing w:after="50" w:line="360" w:lineRule="auto" w:beforeLines="100"/>
        <w:ind w:left="0"/>
        <w:jc w:val="left"/>
      </w:pPr>
      <w:r>
        <w:rPr>
          <w:rFonts w:ascii="宋体" w:hAnsi="Times New Roman" w:eastAsia="宋体"/>
        </w:rPr>
        <w:t>1.搜索所有暴露了RDP（远程桌面协议）的服务器。</w:t>
      </w:r>
    </w:p>
    <w:bookmarkEnd w:id="20"/>
    <w:bookmarkStart w:name="u29bbc871" w:id="21"/>
    <w:p>
      <w:pPr>
        <w:spacing w:after="50" w:line="360" w:lineRule="auto" w:beforeLines="100"/>
        <w:ind w:left="0"/>
        <w:jc w:val="left"/>
      </w:pPr>
      <w:r>
        <w:rPr>
          <w:rFonts w:ascii="宋体" w:hAnsi="Times New Roman" w:eastAsia="宋体"/>
          <w:b w:val="false"/>
          <w:i w:val="false"/>
          <w:color w:val="000000"/>
          <w:sz w:val="22"/>
        </w:rPr>
        <w:t>以下是一个示例语句：</w:t>
      </w:r>
      <w:r>
        <w:rPr>
          <w:rFonts w:ascii="宋体" w:hAnsi="Times New Roman" w:eastAsia="宋体"/>
          <w:b w:val="false"/>
          <w:i w:val="false"/>
          <w:color w:val="000000"/>
          <w:sz w:val="22"/>
        </w:rPr>
        <w:t xml:space="preserve"> protocol="rdp" &amp;&amp; port="3389"</w:t>
      </w:r>
      <w:r>
        <w:rPr>
          <w:rFonts w:ascii="宋体" w:hAnsi="Times New Roman" w:eastAsia="宋体"/>
          <w:b w:val="false"/>
          <w:i w:val="false"/>
          <w:color w:val="000000"/>
          <w:sz w:val="22"/>
        </w:rPr>
        <w:t xml:space="preserve"> 在这个语句中，我们使用了"protocol"关键词来筛选RDP协议，使用"port"关键词来筛选3389端口。这样可以找到所有开放了远程桌面功能的服务器，进行必要的安全评估和风险分析。</w:t>
      </w:r>
    </w:p>
    <w:bookmarkEnd w:id="21"/>
    <w:bookmarkStart w:name="Earaw" w:id="22"/>
    <w:p>
      <w:pPr>
        <w:pStyle w:val="Heading3"/>
        <w:spacing w:after="50" w:line="360" w:lineRule="auto" w:beforeLines="100"/>
        <w:ind w:left="0"/>
        <w:jc w:val="left"/>
      </w:pPr>
      <w:r>
        <w:rPr>
          <w:rFonts w:ascii="宋体" w:hAnsi="Times New Roman" w:eastAsia="宋体"/>
        </w:rPr>
        <w:t>2、查找未授权访问漏洞：</w:t>
      </w:r>
    </w:p>
    <w:bookmarkEnd w:id="22"/>
    <w:bookmarkStart w:name="u068353b5" w:id="23"/>
    <w:p>
      <w:pPr>
        <w:spacing w:after="50" w:line="360" w:lineRule="auto" w:beforeLines="100"/>
        <w:ind w:left="0"/>
        <w:jc w:val="left"/>
      </w:pPr>
      <w:r>
        <w:rPr>
          <w:rFonts w:ascii="宋体" w:hAnsi="Times New Roman" w:eastAsia="宋体"/>
          <w:b w:val="false"/>
          <w:i w:val="false"/>
          <w:color w:val="000000"/>
          <w:sz w:val="22"/>
        </w:rPr>
        <w:t>title="401 Unauthorized" || title="403 Forbidden" || title="404 Not Found"</w:t>
      </w:r>
    </w:p>
    <w:bookmarkEnd w:id="23"/>
    <w:bookmarkStart w:name="u0ff239fd" w:id="24"/>
    <w:p>
      <w:pPr>
        <w:spacing w:after="50" w:line="360" w:lineRule="auto" w:beforeLines="100"/>
        <w:ind w:left="0"/>
        <w:jc w:val="left"/>
      </w:pPr>
      <w:r>
        <w:rPr>
          <w:rFonts w:ascii="宋体" w:hAnsi="Times New Roman" w:eastAsia="宋体"/>
          <w:b w:val="false"/>
          <w:i w:val="false"/>
          <w:color w:val="000000"/>
          <w:sz w:val="22"/>
        </w:rPr>
        <w:t>上述语法表示搜索所有返回“401 Unauthorized”、“403 Forbidden”或“404 Not Found”的页面，这些页面通常可能存在未授权访问漏洞。</w:t>
      </w:r>
    </w:p>
    <w:bookmarkEnd w:id="24"/>
    <w:bookmarkStart w:name="PSXUm" w:id="25"/>
    <w:p>
      <w:pPr>
        <w:pStyle w:val="Heading3"/>
        <w:spacing w:after="50" w:line="360" w:lineRule="auto" w:beforeLines="100"/>
        <w:ind w:left="0"/>
        <w:jc w:val="left"/>
      </w:pPr>
      <w:r>
        <w:rPr>
          <w:rFonts w:ascii="宋体" w:hAnsi="Times New Roman" w:eastAsia="宋体"/>
        </w:rPr>
        <w:t>3、查找弱口令漏洞：</w:t>
      </w:r>
    </w:p>
    <w:bookmarkEnd w:id="25"/>
    <w:bookmarkStart w:name="y7Fjt" w:id="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title="401 Unauthorized" &amp;&amp; body="input type=password" &amp;&amp; status_code=200</w:t>
        <w:br/>
        <w:t xml:space="preserve"> </w:t>
        <w:br/>
        <w:t>方法二</w:t>
        <w:br/>
        <w:t>body="&lt;input type=\"password\""</w:t>
        <w:br/>
      </w:r>
    </w:p>
    <w:bookmarkEnd w:id="26"/>
    <w:bookmarkStart w:name="u8c873b66" w:id="27"/>
    <w:p>
      <w:pPr>
        <w:spacing w:after="50" w:line="360" w:lineRule="auto" w:beforeLines="100"/>
        <w:ind w:left="0"/>
        <w:jc w:val="left"/>
      </w:pPr>
      <w:r>
        <w:rPr>
          <w:rFonts w:ascii="宋体" w:hAnsi="Times New Roman" w:eastAsia="宋体"/>
          <w:b w:val="false"/>
          <w:i w:val="false"/>
          <w:color w:val="000000"/>
          <w:sz w:val="22"/>
        </w:rPr>
        <w:t>上述语法表示搜索所有返回“401 Unauthorized”的页面，并且包含HTML表单，表单中包含type=password的输入框，返回状态码为200的页面，这些页面通常可能存在弱口令漏洞。</w:t>
      </w:r>
    </w:p>
    <w:bookmarkEnd w:id="27"/>
    <w:bookmarkStart w:name="L5kJ1" w:id="28"/>
    <w:p>
      <w:pPr>
        <w:pStyle w:val="Heading3"/>
        <w:spacing w:after="50" w:line="360" w:lineRule="auto" w:beforeLines="100"/>
        <w:ind w:left="0"/>
        <w:jc w:val="left"/>
      </w:pPr>
      <w:r>
        <w:rPr>
          <w:rFonts w:ascii="宋体" w:hAnsi="Times New Roman" w:eastAsia="宋体"/>
        </w:rPr>
        <w:t>4、查找文件上传漏洞：</w:t>
      </w:r>
    </w:p>
    <w:bookmarkEnd w:id="28"/>
    <w:bookmarkStart w:name="XfBkA" w:id="2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title="Upload" &amp;&amp; body="form enctype=multipart/form-data method=post"</w:t>
        <w:br/>
        <w:t xml:space="preserve"> </w:t>
        <w:br/>
        <w:t>方法二：</w:t>
        <w:br/>
        <w:t>body="&lt;form[^&gt;]*?enctype=\"multipart/form-data\"[^&gt;]*?&gt;"</w:t>
        <w:br/>
      </w:r>
    </w:p>
    <w:bookmarkEnd w:id="29"/>
    <w:bookmarkStart w:name="uecd53b09" w:id="30"/>
    <w:p>
      <w:pPr>
        <w:spacing w:after="50" w:line="360" w:lineRule="auto" w:beforeLines="100"/>
        <w:ind w:left="0"/>
        <w:jc w:val="left"/>
      </w:pPr>
      <w:r>
        <w:rPr>
          <w:rFonts w:ascii="宋体" w:hAnsi="Times New Roman" w:eastAsia="宋体"/>
          <w:b w:val="false"/>
          <w:i w:val="false"/>
          <w:color w:val="000000"/>
          <w:sz w:val="22"/>
        </w:rPr>
        <w:t>上述语法表示搜索所有包含“Upload”关键词的页面，并且包含enctype=multipart/form-data、method=post的HTML表单，这些页面通常可能存在文件上传漏洞。</w:t>
      </w:r>
    </w:p>
    <w:bookmarkEnd w:id="30"/>
    <w:bookmarkStart w:name="c5Ny6" w:id="31"/>
    <w:p>
      <w:pPr>
        <w:pStyle w:val="Heading3"/>
        <w:spacing w:after="50" w:line="360" w:lineRule="auto" w:beforeLines="100"/>
        <w:ind w:left="0"/>
        <w:jc w:val="left"/>
      </w:pPr>
      <w:r>
        <w:rPr>
          <w:rFonts w:ascii="宋体" w:hAnsi="Times New Roman" w:eastAsia="宋体"/>
        </w:rPr>
        <w:t>5、查找CMS漏洞：</w:t>
      </w:r>
    </w:p>
    <w:bookmarkEnd w:id="31"/>
    <w:bookmarkStart w:name="ucbadd0fb" w:id="32"/>
    <w:p>
      <w:pPr>
        <w:spacing w:after="50" w:line="360" w:lineRule="auto" w:beforeLines="100"/>
        <w:ind w:left="0"/>
        <w:jc w:val="left"/>
      </w:pPr>
      <w:r>
        <w:rPr>
          <w:rFonts w:ascii="宋体" w:hAnsi="Times New Roman" w:eastAsia="宋体"/>
          <w:b w:val="false"/>
          <w:i w:val="false"/>
          <w:color w:val="000000"/>
          <w:sz w:val="22"/>
        </w:rPr>
        <w:t>title="Powered by WordPress" || title="Powered by Joomla" || title="Powered by Drupal"</w:t>
      </w:r>
    </w:p>
    <w:bookmarkEnd w:id="32"/>
    <w:bookmarkStart w:name="u1087dae3" w:id="33"/>
    <w:p>
      <w:pPr>
        <w:spacing w:after="50" w:line="360" w:lineRule="auto" w:beforeLines="100"/>
        <w:ind w:left="0"/>
        <w:jc w:val="left"/>
      </w:pPr>
      <w:r>
        <w:rPr>
          <w:rFonts w:ascii="宋体" w:hAnsi="Times New Roman" w:eastAsia="宋体"/>
          <w:b w:val="false"/>
          <w:i w:val="false"/>
          <w:color w:val="000000"/>
          <w:sz w:val="22"/>
        </w:rPr>
        <w:t>上述语法表示搜索所有返回“Powered by WordPress”、“Powered by Joomla”或“Powered by Drupal”的页面，这些页面通常可能存在相关CMS的漏洞。</w:t>
      </w:r>
    </w:p>
    <w:bookmarkEnd w:id="33"/>
    <w:bookmarkStart w:name="PRnYa" w:id="34"/>
    <w:p>
      <w:pPr>
        <w:pStyle w:val="Heading3"/>
        <w:spacing w:after="50" w:line="360" w:lineRule="auto" w:beforeLines="100"/>
        <w:ind w:left="0"/>
        <w:jc w:val="left"/>
      </w:pPr>
      <w:r>
        <w:rPr>
          <w:rFonts w:ascii="宋体" w:hAnsi="Times New Roman" w:eastAsia="宋体"/>
        </w:rPr>
        <w:t>6、查找Web漏洞</w:t>
      </w:r>
    </w:p>
    <w:bookmarkEnd w:id="34"/>
    <w:bookmarkStart w:name="ufe218a20" w:id="35"/>
    <w:p>
      <w:pPr>
        <w:spacing w:after="50" w:line="360" w:lineRule="auto" w:beforeLines="100"/>
        <w:ind w:left="0"/>
        <w:jc w:val="left"/>
      </w:pPr>
      <w:r>
        <w:rPr>
          <w:rFonts w:ascii="宋体" w:hAnsi="Times New Roman" w:eastAsia="宋体"/>
          <w:b w:val="false"/>
          <w:i w:val="false"/>
          <w:color w:val="000000"/>
          <w:sz w:val="22"/>
        </w:rPr>
        <w:t>title="404 Not Found" || title="403 Forbidden" || title="401 Unauthorized" || title="500 Internal Server Error" || title="502 Bad Gateway" || title="503 Service Unavailable" || title="SQL Error" || title="ASP.NET Error"</w:t>
      </w:r>
    </w:p>
    <w:bookmarkEnd w:id="35"/>
    <w:bookmarkStart w:name="u271dfc27" w:id="36"/>
    <w:p>
      <w:pPr>
        <w:spacing w:after="50" w:line="360" w:lineRule="auto" w:beforeLines="100"/>
        <w:ind w:left="0"/>
        <w:jc w:val="left"/>
      </w:pPr>
      <w:r>
        <w:rPr>
          <w:rFonts w:ascii="宋体" w:hAnsi="Times New Roman" w:eastAsia="宋体"/>
          <w:b w:val="false"/>
          <w:i w:val="false"/>
          <w:color w:val="000000"/>
          <w:sz w:val="22"/>
        </w:rPr>
        <w:t>上述语法表示搜索所有返回“404 Not Found”、“403 Forbidden”、“401 Unauthorized”、“500 Internal Server Error”、“502 Bad Gateway”、“503 Service Unavailable”、“SQL Error”或“ASP.NET Error”的页面，这些页面通常可能存在Web漏洞。</w:t>
      </w:r>
    </w:p>
    <w:bookmarkEnd w:id="36"/>
    <w:bookmarkStart w:name="sRh0I" w:id="37"/>
    <w:p>
      <w:pPr>
        <w:pStyle w:val="Heading3"/>
        <w:spacing w:after="50" w:line="360" w:lineRule="auto" w:beforeLines="100"/>
        <w:ind w:left="0"/>
        <w:jc w:val="left"/>
      </w:pPr>
      <w:r>
        <w:rPr>
          <w:rFonts w:ascii="宋体" w:hAnsi="Times New Roman" w:eastAsia="宋体"/>
        </w:rPr>
        <w:t>7、查找未加密的数据库：</w:t>
      </w:r>
    </w:p>
    <w:bookmarkEnd w:id="37"/>
    <w:bookmarkStart w:name="u7b69ce23" w:id="38"/>
    <w:p>
      <w:pPr>
        <w:spacing w:after="50" w:line="360" w:lineRule="auto" w:beforeLines="100"/>
        <w:ind w:left="0"/>
        <w:jc w:val="left"/>
      </w:pPr>
      <w:r>
        <w:rPr>
          <w:rFonts w:ascii="宋体" w:hAnsi="Times New Roman" w:eastAsia="宋体"/>
          <w:b w:val="false"/>
          <w:i w:val="false"/>
          <w:color w:val="000000"/>
          <w:sz w:val="22"/>
        </w:rPr>
        <w:t>title="phpMyAdmin" || title="MySQL" || title="phpPgAdmin" || title="PostgreSQL" || title="Microsoft SQL Server" &amp;&amp; body="input type=password"</w:t>
      </w:r>
    </w:p>
    <w:bookmarkEnd w:id="38"/>
    <w:bookmarkStart w:name="u6c8cc221" w:id="39"/>
    <w:p>
      <w:pPr>
        <w:spacing w:after="50" w:line="360" w:lineRule="auto" w:beforeLines="100"/>
        <w:ind w:left="0"/>
        <w:jc w:val="left"/>
      </w:pPr>
      <w:r>
        <w:rPr>
          <w:rFonts w:ascii="宋体" w:hAnsi="Times New Roman" w:eastAsia="宋体"/>
          <w:b w:val="false"/>
          <w:i w:val="false"/>
          <w:color w:val="000000"/>
          <w:sz w:val="22"/>
        </w:rPr>
        <w:t>上述语法表示搜索所有返回“phpMyAdmin”、“MySQL”、“phpPgAdmin”、“PostgreSQL”或“Microsoft SQL Server”的页面，并且包含type=password的HTML表单，这些页面可能存在未加密的数据库。</w:t>
      </w:r>
    </w:p>
    <w:bookmarkEnd w:id="39"/>
    <w:bookmarkStart w:name="fCYZc" w:id="40"/>
    <w:p>
      <w:pPr>
        <w:pStyle w:val="Heading3"/>
        <w:spacing w:after="50" w:line="360" w:lineRule="auto" w:beforeLines="100"/>
        <w:ind w:left="0"/>
        <w:jc w:val="left"/>
      </w:pPr>
      <w:r>
        <w:rPr>
          <w:rFonts w:ascii="宋体" w:hAnsi="Times New Roman" w:eastAsia="宋体"/>
        </w:rPr>
        <w:t>8、查找存储型XSS漏洞：</w:t>
      </w:r>
    </w:p>
    <w:bookmarkEnd w:id="40"/>
    <w:bookmarkStart w:name="ubbf2d204" w:id="41"/>
    <w:p>
      <w:pPr>
        <w:spacing w:after="50" w:line="360" w:lineRule="auto" w:beforeLines="100"/>
        <w:ind w:left="0"/>
        <w:jc w:val="left"/>
      </w:pPr>
      <w:r>
        <w:rPr>
          <w:rFonts w:ascii="宋体" w:hAnsi="Times New Roman" w:eastAsia="宋体"/>
          <w:b w:val="false"/>
          <w:i w:val="false"/>
          <w:color w:val="000000"/>
          <w:sz w:val="22"/>
        </w:rPr>
        <w:t>body="textarea" &amp;&amp; body="input type=text" &amp;&amp; body="input type=password"</w:t>
      </w:r>
    </w:p>
    <w:bookmarkEnd w:id="41"/>
    <w:bookmarkStart w:name="u729c8611" w:id="42"/>
    <w:p>
      <w:pPr>
        <w:spacing w:after="50" w:line="360" w:lineRule="auto" w:beforeLines="100"/>
        <w:ind w:left="0"/>
        <w:jc w:val="left"/>
      </w:pPr>
      <w:r>
        <w:rPr>
          <w:rFonts w:ascii="宋体" w:hAnsi="Times New Roman" w:eastAsia="宋体"/>
          <w:b w:val="false"/>
          <w:i w:val="false"/>
          <w:color w:val="000000"/>
          <w:sz w:val="22"/>
        </w:rPr>
        <w:t>上述语法表示搜索所有包含HTML文本输入框和密码输入框的页面，并且包含textarea的HTML表单，这些页面可能存在存储型XSS漏洞。</w:t>
      </w:r>
    </w:p>
    <w:bookmarkEnd w:id="42"/>
    <w:bookmarkStart w:name="DlWIX" w:id="43"/>
    <w:p>
      <w:pPr>
        <w:pStyle w:val="Heading3"/>
        <w:spacing w:after="50" w:line="360" w:lineRule="auto" w:beforeLines="100"/>
        <w:ind w:left="0"/>
        <w:jc w:val="left"/>
      </w:pPr>
      <w:r>
        <w:rPr>
          <w:rFonts w:ascii="宋体" w:hAnsi="Times New Roman" w:eastAsia="宋体"/>
        </w:rPr>
        <w:t>9、查找常见漏洞指纹</w:t>
      </w:r>
    </w:p>
    <w:bookmarkEnd w:id="43"/>
    <w:bookmarkStart w:name="uec21b150" w:id="44"/>
    <w:p>
      <w:pPr>
        <w:spacing w:after="50" w:line="360" w:lineRule="auto" w:beforeLines="100"/>
        <w:ind w:left="0"/>
        <w:jc w:val="left"/>
      </w:pPr>
      <w:r>
        <w:rPr>
          <w:rFonts w:ascii="宋体" w:hAnsi="Times New Roman" w:eastAsia="宋体"/>
          <w:b w:val="false"/>
          <w:i w:val="false"/>
          <w:color w:val="000000"/>
          <w:sz w:val="22"/>
        </w:rPr>
        <w:t>title="404 Not Found" || title="403 Forbidden" || title="401 Unauthorized" || title="500 Internal Server Error" || title="502 Bad Gateway" || title="503 Service Unavailable" || title="SQL Error" || title="ASP.NET Error" || title="404" || title="Login - Powered by Discuz" || title="Login - Powered by UCenter" || title="Powered by DedeCMS" || title="Powered by PHPWind" || title="Powered by discuz" || title="Powered by phpMyAdmin" || title="Powered by phpwind" || title="Powered by vBulletin" || title="Powered by wordpress" || title="phpMyAdmin" || title="phpinfo" || title="Microsoft-IIS" || title="Joomla" || title="Drupal" || title="WordPress" || title="Apache Tomcat" || title="GlassFish Server" || title="nginx" || title="Oracle HTTP Server"</w:t>
      </w:r>
    </w:p>
    <w:bookmarkEnd w:id="44"/>
    <w:bookmarkStart w:name="u0b703552" w:id="45"/>
    <w:p>
      <w:pPr>
        <w:spacing w:after="50" w:line="360" w:lineRule="auto" w:beforeLines="100"/>
        <w:ind w:left="0"/>
        <w:jc w:val="left"/>
      </w:pPr>
      <w:r>
        <w:rPr>
          <w:rFonts w:ascii="宋体" w:hAnsi="Times New Roman" w:eastAsia="宋体"/>
          <w:b w:val="false"/>
          <w:i w:val="false"/>
          <w:color w:val="000000"/>
          <w:sz w:val="22"/>
        </w:rPr>
        <w:t>上述语法表示搜索包含常见漏洞指纹的页面，例如Web服务器和CMS名称、错误页面、phpinfo、phpMyAdmin等等。</w:t>
      </w:r>
    </w:p>
    <w:bookmarkEnd w:id="45"/>
    <w:bookmarkStart w:name="bBD31" w:id="46"/>
    <w:p>
      <w:pPr>
        <w:pStyle w:val="Heading3"/>
        <w:spacing w:after="50" w:line="360" w:lineRule="auto" w:beforeLines="100"/>
        <w:ind w:left="0"/>
        <w:jc w:val="left"/>
      </w:pPr>
      <w:r>
        <w:rPr>
          <w:rFonts w:ascii="宋体" w:hAnsi="Times New Roman" w:eastAsia="宋体"/>
        </w:rPr>
        <w:t>10、查找远程命令执行漏洞：</w:t>
      </w:r>
    </w:p>
    <w:bookmarkEnd w:id="46"/>
    <w:bookmarkStart w:name="ube6ab98c" w:id="47"/>
    <w:p>
      <w:pPr>
        <w:spacing w:after="50" w:line="360" w:lineRule="auto" w:beforeLines="100"/>
        <w:ind w:left="0"/>
        <w:jc w:val="left"/>
      </w:pPr>
      <w:r>
        <w:rPr>
          <w:rFonts w:ascii="宋体" w:hAnsi="Times New Roman" w:eastAsia="宋体"/>
          <w:b w:val="false"/>
          <w:i w:val="false"/>
          <w:color w:val="000000"/>
          <w:sz w:val="22"/>
        </w:rPr>
        <w:t>body="&lt;form method=</w:t>
      </w:r>
      <w:r>
        <w:rPr>
          <w:rFonts w:ascii="宋体" w:hAnsi="Times New Roman" w:eastAsia="宋体"/>
          <w:b w:val="false"/>
          <w:i w:val="false"/>
          <w:color w:val="000000"/>
          <w:sz w:val="22"/>
        </w:rPr>
        <w:t>&amp;quot;</w:t>
      </w:r>
      <w:r>
        <w:rPr>
          <w:rFonts w:ascii="宋体" w:hAnsi="Times New Roman" w:eastAsia="宋体"/>
          <w:b w:val="false"/>
          <w:i w:val="false"/>
          <w:color w:val="000000"/>
          <w:sz w:val="22"/>
        </w:rPr>
        <w:t>post</w:t>
      </w:r>
      <w:r>
        <w:rPr>
          <w:rFonts w:ascii="宋体" w:hAnsi="Times New Roman" w:eastAsia="宋体"/>
          <w:b w:val="false"/>
          <w:i w:val="false"/>
          <w:color w:val="000000"/>
          <w:sz w:val="22"/>
        </w:rPr>
        <w:t>&amp;quot;</w:t>
      </w:r>
      <w:r>
        <w:rPr>
          <w:rFonts w:ascii="宋体" w:hAnsi="Times New Roman" w:eastAsia="宋体"/>
          <w:b w:val="false"/>
          <w:i w:val="false"/>
          <w:color w:val="000000"/>
          <w:sz w:val="22"/>
        </w:rPr>
        <w:t xml:space="preserve"> enctype=</w:t>
      </w:r>
      <w:r>
        <w:rPr>
          <w:rFonts w:ascii="宋体" w:hAnsi="Times New Roman" w:eastAsia="宋体"/>
          <w:b w:val="false"/>
          <w:i w:val="false"/>
          <w:color w:val="000000"/>
          <w:sz w:val="22"/>
        </w:rPr>
        <w:t>&amp;quot;</w:t>
      </w:r>
      <w:r>
        <w:rPr>
          <w:rFonts w:ascii="宋体" w:hAnsi="Times New Roman" w:eastAsia="宋体"/>
          <w:b w:val="false"/>
          <w:i w:val="false"/>
          <w:color w:val="000000"/>
          <w:sz w:val="22"/>
        </w:rPr>
        <w:t>multipart/form-data</w:t>
      </w:r>
      <w:r>
        <w:rPr>
          <w:rFonts w:ascii="宋体" w:hAnsi="Times New Roman" w:eastAsia="宋体"/>
          <w:b w:val="false"/>
          <w:i w:val="false"/>
          <w:color w:val="000000"/>
          <w:sz w:val="22"/>
        </w:rPr>
        <w:t>&amp;quot;</w:t>
      </w:r>
      <w:r>
        <w:rPr>
          <w:rFonts w:ascii="宋体" w:hAnsi="Times New Roman" w:eastAsia="宋体"/>
          <w:b w:val="false"/>
          <w:i w:val="false"/>
          <w:color w:val="000000"/>
          <w:sz w:val="22"/>
        </w:rPr>
        <w:t xml:space="preserve"> action=</w:t>
      </w:r>
      <w:r>
        <w:rPr>
          <w:rFonts w:ascii="宋体" w:hAnsi="Times New Roman" w:eastAsia="宋体"/>
          <w:b w:val="false"/>
          <w:i w:val="false"/>
          <w:color w:val="000000"/>
          <w:sz w:val="22"/>
        </w:rPr>
        <w:t>&amp;quot;</w:t>
      </w:r>
      <w:r>
        <w:rPr>
          <w:rFonts w:ascii="宋体" w:hAnsi="Times New Roman" w:eastAsia="宋体"/>
          <w:b w:val="false"/>
          <w:i w:val="false"/>
          <w:color w:val="000000"/>
          <w:sz w:val="22"/>
        </w:rPr>
        <w:t>\S*/index.php</w:t>
      </w:r>
      <w:r>
        <w:rPr>
          <w:rFonts w:ascii="宋体" w:hAnsi="Times New Roman" w:eastAsia="宋体"/>
          <w:b w:val="false"/>
          <w:i w:val="false"/>
          <w:color w:val="000000"/>
          <w:sz w:val="22"/>
        </w:rPr>
        <w:t>&amp;quot;</w:t>
      </w:r>
      <w:r>
        <w:rPr>
          <w:rFonts w:ascii="宋体" w:hAnsi="Times New Roman" w:eastAsia="宋体"/>
          <w:b w:val="false"/>
          <w:i w:val="false"/>
          <w:color w:val="000000"/>
          <w:sz w:val="22"/>
        </w:rPr>
        <w:t xml:space="preserve"> name=</w:t>
      </w:r>
      <w:r>
        <w:rPr>
          <w:rFonts w:ascii="宋体" w:hAnsi="Times New Roman" w:eastAsia="宋体"/>
          <w:b w:val="false"/>
          <w:i w:val="false"/>
          <w:color w:val="000000"/>
          <w:sz w:val="22"/>
        </w:rPr>
        <w:t>&amp;quot;</w:t>
      </w:r>
      <w:r>
        <w:rPr>
          <w:rFonts w:ascii="宋体" w:hAnsi="Times New Roman" w:eastAsia="宋体"/>
          <w:b w:val="false"/>
          <w:i w:val="false"/>
          <w:color w:val="000000"/>
          <w:sz w:val="22"/>
        </w:rPr>
        <w:t>form</w:t>
      </w:r>
      <w:r>
        <w:rPr>
          <w:rFonts w:ascii="宋体" w:hAnsi="Times New Roman" w:eastAsia="宋体"/>
          <w:b w:val="false"/>
          <w:i w:val="false"/>
          <w:color w:val="000000"/>
          <w:sz w:val="22"/>
        </w:rPr>
        <w:t>&amp;quot;</w:t>
      </w:r>
      <w:r>
        <w:rPr>
          <w:rFonts w:ascii="宋体" w:hAnsi="Times New Roman" w:eastAsia="宋体"/>
          <w:b w:val="false"/>
          <w:i w:val="false"/>
          <w:color w:val="000000"/>
          <w:sz w:val="22"/>
        </w:rPr>
        <w:t xml:space="preserve"> id=</w:t>
      </w:r>
      <w:r>
        <w:rPr>
          <w:rFonts w:ascii="宋体" w:hAnsi="Times New Roman" w:eastAsia="宋体"/>
          <w:b w:val="false"/>
          <w:i w:val="false"/>
          <w:color w:val="000000"/>
          <w:sz w:val="22"/>
        </w:rPr>
        <w:t>&amp;quot;</w:t>
      </w:r>
      <w:r>
        <w:rPr>
          <w:rFonts w:ascii="宋体" w:hAnsi="Times New Roman" w:eastAsia="宋体"/>
          <w:b w:val="false"/>
          <w:i w:val="false"/>
          <w:color w:val="000000"/>
          <w:sz w:val="22"/>
        </w:rPr>
        <w:t>form</w:t>
      </w:r>
      <w:r>
        <w:rPr>
          <w:rFonts w:ascii="宋体" w:hAnsi="Times New Roman" w:eastAsia="宋体"/>
          <w:b w:val="false"/>
          <w:i w:val="false"/>
          <w:color w:val="000000"/>
          <w:sz w:val="22"/>
        </w:rPr>
        <w:t>&amp;quot;</w:t>
      </w:r>
      <w:r>
        <w:rPr>
          <w:rFonts w:ascii="宋体" w:hAnsi="Times New Roman" w:eastAsia="宋体"/>
          <w:b w:val="false"/>
          <w:i w:val="false"/>
          <w:color w:val="000000"/>
          <w:sz w:val="22"/>
        </w:rPr>
        <w:t>&gt;"</w:t>
      </w:r>
    </w:p>
    <w:bookmarkEnd w:id="47"/>
    <w:bookmarkStart w:name="uf5e79cf1" w:id="48"/>
    <w:p>
      <w:pPr>
        <w:spacing w:after="50" w:line="360" w:lineRule="auto" w:beforeLines="100"/>
        <w:ind w:left="0"/>
        <w:jc w:val="left"/>
      </w:pPr>
      <w:r>
        <w:rPr>
          <w:rFonts w:ascii="宋体" w:hAnsi="Times New Roman" w:eastAsia="宋体"/>
          <w:b w:val="false"/>
          <w:i w:val="false"/>
          <w:color w:val="000000"/>
          <w:sz w:val="22"/>
        </w:rPr>
        <w:t>上述语法表示搜索包含特定HTML表单的页面，该表单通常存在远程命令执行漏洞。</w:t>
      </w:r>
    </w:p>
    <w:bookmarkEnd w:id="48"/>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 Id="rId4" Target="http://www.securiteam.com/exploits/2BUQ4S0SAW.html" TargetMode="External" Type="http://schemas.openxmlformats.org/officeDocument/2006/relationships/hyperlink"/><Relationship Id="rId5" Target="https://blog.csdn.net/weixin_44556964/article/details/130263348" TargetMode="External" Type="http://schemas.openxmlformats.org/officeDocument/2006/relationships/hyperlink"/></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